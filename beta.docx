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spacing w:after="0"/>
        <w:jc w:val="center"/>
      </w:pPr>
      <w:r>
        <w:t/>
      </w:r>
      <w:r>
        <w:t xml:space="preserve">Regression Table</w:t>
      </w:r>
    </w:p>
    <w:tbl>
      <w:tblPr>
        <w:tblStyle w:val="TableGrid"/>
        <w:jc w:val="center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(1)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(2)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(4)</w:t>
            </w:r>
          </w:p>
        </w:tc>
      </w:tr>
      <w:tr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全国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东部地区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中部地区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西部地区</w:t>
            </w:r>
          </w:p>
        </w:tc>
      </w:tr>
      <w:tr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x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-0.607***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-0.320***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-0.261***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-0.726***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(-3.94)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(-6.20)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(-2.61)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(-5.88)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1b.province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2.province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-0.188***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0.667***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(-3.78)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(4.59)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3.province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-0.124***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0.751***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(-5.20)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(4.52)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4.province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-0.045***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-0.023***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(-3.87)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(-5.98)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5.province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-0.124***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-0.032***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(-6.85)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(-8.69)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6.province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0.189***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1.118***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(4.05)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(5.03)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7.province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-0.127***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-0.077***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(-4.73)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(-8.54)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8.province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-0.276***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0.559***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(-3.63)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(4.50)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9.province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0.131***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0.110***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(4.06)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(3.79)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10.province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0.382***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0.191***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(3.72)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(5.54)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11.province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-0.080***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0.011***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(-4.57)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(3.30)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12.province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0.471***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0.246***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(3.90)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(6.07)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13.province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0.026***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0.925***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(3.09)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(4.83)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14.province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-0.392***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0.418***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(-3.65)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(4.23)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15.province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0.389***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0.200***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(3.83)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(5.87)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16.province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0.025***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0.058***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(3.06)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(4.35)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17.province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0.132***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0.059***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(3.37)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(4.49)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18.province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0.241***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0.148***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(3.76)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(2.99)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19.province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0.339***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0.173***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(3.79)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(5.74)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20.province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-0.379***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-0.211***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(-4.19)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(-6.94)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21.province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0.099***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0.089***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(3.60)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(3.42)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22.province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0.156***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0.113***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(3.72)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(3.21)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23.province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-0.240***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0.599***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(-3.44)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(4.64)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24.province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0.109***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0.058***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(4.01)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(6.41)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25.province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-0.191***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0.648***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(-2.74)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(5.02)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26.province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0.121***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0.054***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(3.38)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(4.52)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27.province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-0.023***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0.866***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(-4.09)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(4.80)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28.province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-0.137***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0.728***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(-3.70)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(4.68)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29.province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-0.705***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(-3.06)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30.province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-0.079***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(-6.38)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2010b.year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2011.year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0.128***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0.093***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0.049*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0.180***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(5.64)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(2.81)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(1.69)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(4.33)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2012.year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0.142***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0.078***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0.012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0.225***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(4.12)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(3.29)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(0.41)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(5.16)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2013.year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0.203***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0.087***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0.055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0.329***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(3.66)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(4.24)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(1.41)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(4.24)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2014.year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0.217***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0.081***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0.053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0.352***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(3.50)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(3.34)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(1.33)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(4.49)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2015.year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0.186***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0.059**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-0.007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0.313***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(2.90)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(2.48)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(-0.16)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(5.05)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2016.year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0.209***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0.061**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0.024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0.353***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(2.91)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(2.17)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(0.35)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(4.36)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2017.year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0.156**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0.027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-0.047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0.293***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(2.46)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(0.65)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(-0.84)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(5.69)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2018.year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0.220***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0.060**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0.011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0.410***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(3.06)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(2.17)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(0.18)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(4.78)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2o.province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3o.province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5o.province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6o.province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8o.province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9o.province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11o.province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13o.province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14o.province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16o.province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18o.province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21o.province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22o.province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23o.province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25o.province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27o.province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28o.province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29o.province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30o.province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4o.province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7o.province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10o.province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12o.province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15o.province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17o.province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19o.province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20o.province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24o.province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26o.province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_cons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-0.687***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-0.311***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-0.261*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-1.803***</w:t>
            </w:r>
          </w:p>
        </w:tc>
      </w:tr>
      <w:tr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(-3.56)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(-5.23)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(-1.88)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(-5.27)</w:t>
            </w:r>
          </w:p>
        </w:tc>
      </w:tr>
      <w:tr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269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99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72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98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r2_o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0.741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0.549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0.683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0.841</w:t>
            </w:r>
          </w:p>
        </w:tc>
      </w:tr>
    </w:tbl>
    <w:p>
      <w:r>
        <w:t/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