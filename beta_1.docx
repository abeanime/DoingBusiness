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Regression Table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全国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东部地区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中部地区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西部地区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x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-0.513***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-0.794***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-0.560***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-0.398***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(-5.03)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(-5.38)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(-2.80)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(-3.86)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1b.pro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-0.074***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0.107***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(-5.13)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(3.24)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3.pro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-0.041***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0.132***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(-5.84)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(3.25)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4.pro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-0.023***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-0.038***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(-4.37)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(-4.92)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5.pro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-0.038***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-0.032***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(-10.10)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(-11.66)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6.pro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0.069***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0.219***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(5.03)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(3.55)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7.pro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-0.035***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-0.055***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(-4.67)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(-5.13)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8.pro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-0.104***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0.085***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(-5.04)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(3.15)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9.pro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0.055***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0.067***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(6.16)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(3.03)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10.pro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0.189***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0.289***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(5.23)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(5.51)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11.pro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-0.018***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-0.012*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(-3.03)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(-1.81)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12.pro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0.230***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0.350***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(5.32)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(5.58)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13.pro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0.006***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0.169***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(3.08)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(3.40)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14.pro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-0.134***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0.063***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(-4.70)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(3.36)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15.pro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0.178***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0.275***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(5.10)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(5.42)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16.pro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0.011***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0.021*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(3.72)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(1.96)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17.pro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0.090***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(4.65)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(5.12)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18.pro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0.106***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0.124***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(5.06)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(2.71)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19.pro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0.159***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0.246***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(5.08)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(5.41)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-0.107***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-0.166***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(-4.92)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(-5.30)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21.pro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0.041***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0.053***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(5.14)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(2.60)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22.pro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0.070***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0.084***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(5.35)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(2.78)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23.pro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-0.087***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0.103***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(-4.01)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(3.98)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24.pro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0.041***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0.065***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(4.76)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(5.19)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25.pro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-0.088***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0.103***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(-3.87)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(4.16)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26.pro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0.089***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(4.97)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(5.33)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27.pro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-0.015***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0.153***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(-5.70)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(3.40)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28.pro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-0.057***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0.122***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(-4.69)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(3.44)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29.pro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-0.219***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(-4.63)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30.pro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-0.007***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(-2.94)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2010b.year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2011.year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0.046***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0.056***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0.036***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0.051***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(7.56)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(6.38)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(2.65)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(4.72)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2012.year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0.053***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0.085***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0.037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0.053***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(5.00)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(5.89)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(1.56)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(3.95)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2013.year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0.077***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0.112***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0.067**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0.077***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(5.62)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(6.30)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(2.27)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(3.82)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2014.year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0.082***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0.126***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0.079**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0.074***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(4.73)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(4.89)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(2.33)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(3.37)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3o.pro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5o.pro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6o.pro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8o.pro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9o.pro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11o.pro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13o.pro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14o.pro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16o.pro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18o.pro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21o.pro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22o.pro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23o.pro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25o.pro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27o.pro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28o.pro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29o.pro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30o.pro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4o.pro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7o.pro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10o.pro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12o.pro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15o.pro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17o.pro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19o.pro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20o.pro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24o.pro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26o.pro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0.000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(.)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_cons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-0.142***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-0.237***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-0.155**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-0.279***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(-4.25)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(-4.95)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(-2.13)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(-3.32)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150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55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40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55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r2_o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0.558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0.624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0.629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0.610</w:t>
            </w:r>
          </w:p>
        </w:tc>
      </w:tr>
    </w:tbl>
    <w:p>
      <w: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